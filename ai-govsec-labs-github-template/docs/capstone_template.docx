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🏛️ AI Governance &amp; Cybersecurity — Capstone Project Report</w:t>
      </w:r>
    </w:p>
    <w:p>
      <w:pPr>
        <w:pStyle w:val="Heading1"/>
      </w:pPr>
      <w:r>
        <w:t>1. Project Overview</w:t>
      </w:r>
    </w:p>
    <w:p>
      <w:pPr>
        <w:pStyle w:val="ListBullet"/>
      </w:pPr>
      <w:r>
        <w:t>Team Members: [List names]</w:t>
      </w:r>
    </w:p>
    <w:p>
      <w:pPr>
        <w:pStyle w:val="ListBullet"/>
      </w:pPr>
      <w:r>
        <w:t>Chosen AI System: [e.g., Chatbot, MCP server, agentic browser]</w:t>
      </w:r>
    </w:p>
    <w:p>
      <w:pPr>
        <w:pStyle w:val="ListBullet"/>
      </w:pPr>
      <w:r>
        <w:t>System Description: [Brief description of what it does, architecture, and context]</w:t>
      </w:r>
    </w:p>
    <w:p>
      <w:pPr>
        <w:pStyle w:val="Heading1"/>
      </w:pPr>
      <w:r>
        <w:t>2. System Audit &amp; Threat Model</w:t>
      </w:r>
    </w:p>
    <w:p>
      <w:pPr>
        <w:pStyle w:val="ListBullet"/>
      </w:pPr>
      <w:r>
        <w:t>System Architecture Diagram (if available):</w:t>
      </w:r>
    </w:p>
    <w:p>
      <w:pPr>
        <w:pStyle w:val="ListBullet"/>
      </w:pPr>
      <w:r>
        <w:t>Assets at Risk: [Data, secrets, model weights, workflows]</w:t>
      </w:r>
    </w:p>
    <w:p>
      <w:pPr>
        <w:pStyle w:val="ListBullet"/>
      </w:pPr>
      <w:r>
        <w:t>Threat Actors: [Who might attack?]</w:t>
      </w:r>
    </w:p>
    <w:p>
      <w:pPr>
        <w:pStyle w:val="ListBullet"/>
      </w:pPr>
      <w:r>
        <w:t>Threat Modeling Approach: [e.g., STRIDE, MITRE ATLAS]</w:t>
      </w:r>
    </w:p>
    <w:p>
      <w:pPr>
        <w:pStyle w:val="ListBullet"/>
      </w:pPr>
      <w:r>
        <w:t>Prioritized Risks: [High/Med/Low with justification]</w:t>
      </w:r>
    </w:p>
    <w:p>
      <w:pPr>
        <w:pStyle w:val="Heading1"/>
      </w:pPr>
      <w:r>
        <w:t>3. Exploit Demonstration</w:t>
      </w:r>
    </w:p>
    <w:p>
      <w:pPr>
        <w:pStyle w:val="ListBullet"/>
      </w:pPr>
      <w:r>
        <w:t>Exploit Chosen: [Type: prompt injection, SQLi, RCE, agentic browser, etc.]</w:t>
      </w:r>
    </w:p>
    <w:p>
      <w:pPr>
        <w:pStyle w:val="ListBullet"/>
      </w:pPr>
      <w:r>
        <w:t>Steps to Reproduce: [Commands, payloads, screenshots]</w:t>
      </w:r>
    </w:p>
    <w:p>
      <w:pPr>
        <w:pStyle w:val="ListBullet"/>
      </w:pPr>
      <w:r>
        <w:t>Exploit Output: [Logs or screenshots]</w:t>
      </w:r>
    </w:p>
    <w:p>
      <w:pPr>
        <w:pStyle w:val="ListBullet"/>
      </w:pPr>
      <w:r>
        <w:t>Root Cause Analysis: [Why did it work?]</w:t>
      </w:r>
    </w:p>
    <w:p>
      <w:pPr>
        <w:pStyle w:val="Heading1"/>
      </w:pPr>
      <w:r>
        <w:t>4. Defense Implementation</w:t>
      </w:r>
    </w:p>
    <w:p>
      <w:pPr>
        <w:pStyle w:val="ListBullet"/>
      </w:pPr>
      <w:r>
        <w:t>Defense Strategy: [e.g., input validation, sandboxing, denylist, monitoring]</w:t>
      </w:r>
    </w:p>
    <w:p>
      <w:pPr>
        <w:pStyle w:val="ListBullet"/>
      </w:pPr>
      <w:r>
        <w:t>Steps Taken: [Code snippets, configuration changes]</w:t>
      </w:r>
    </w:p>
    <w:p>
      <w:pPr>
        <w:pStyle w:val="ListBullet"/>
      </w:pPr>
      <w:r>
        <w:t>Defense Output: [Evidence attack now fails]</w:t>
      </w:r>
    </w:p>
    <w:p>
      <w:pPr>
        <w:pStyle w:val="ListBullet"/>
      </w:pPr>
      <w:r>
        <w:t>Trade-offs / Limitations: [Impact on usability, performance, etc.]</w:t>
      </w:r>
    </w:p>
    <w:p>
      <w:pPr>
        <w:pStyle w:val="Heading1"/>
      </w:pPr>
      <w:r>
        <w:t>5. Governance &amp; Compliance Integration</w:t>
      </w:r>
    </w:p>
    <w:p>
      <w:pPr>
        <w:pStyle w:val="ListBullet"/>
      </w:pPr>
      <w:r>
        <w:t>Relevant Frameworks: [EU AI Act, NIST AI RMF, ISO/IEC 42001, SOC-2, HIPAA, etc.]</w:t>
      </w:r>
    </w:p>
    <w:p>
      <w:pPr>
        <w:pStyle w:val="ListBullet"/>
      </w:pPr>
      <w:r>
        <w:t>Governance Mapping: [How the exploit/defense ties into framework obligations]</w:t>
      </w:r>
    </w:p>
    <w:p>
      <w:pPr>
        <w:pStyle w:val="ListBullet"/>
      </w:pPr>
      <w:r>
        <w:t>Accountability Discussion: [Who is responsible if this fails?]</w:t>
      </w:r>
    </w:p>
    <w:p>
      <w:pPr>
        <w:pStyle w:val="ListBullet"/>
      </w:pPr>
      <w:r>
        <w:t>Lifecycle Monitoring: [How would this be continuously assured post-deployment?]</w:t>
      </w:r>
    </w:p>
    <w:p>
      <w:pPr>
        <w:pStyle w:val="Heading1"/>
      </w:pPr>
      <w:r>
        <w:t>6. Reflection &amp; Lessons Learned</w:t>
      </w:r>
    </w:p>
    <w:p>
      <w:pPr>
        <w:pStyle w:val="ListBullet"/>
      </w:pPr>
      <w:r>
        <w:t>What was the biggest challenge?</w:t>
      </w:r>
    </w:p>
    <w:p>
      <w:pPr>
        <w:pStyle w:val="ListBullet"/>
      </w:pPr>
      <w:r>
        <w:t>What did your team learn about AI security?</w:t>
      </w:r>
    </w:p>
    <w:p>
      <w:pPr>
        <w:pStyle w:val="ListBullet"/>
      </w:pPr>
      <w:r>
        <w:t>How can this exercise influence real-world AI governance?</w:t>
      </w:r>
    </w:p>
    <w:p>
      <w:pPr>
        <w:pStyle w:val="Heading1"/>
      </w:pPr>
      <w:r>
        <w:t>7. Appendix (Optional)</w:t>
      </w:r>
    </w:p>
    <w:p>
      <w:pPr>
        <w:pStyle w:val="ListBullet"/>
      </w:pPr>
      <w:r>
        <w:t>Full Code Listings</w:t>
      </w:r>
    </w:p>
    <w:p>
      <w:pPr>
        <w:pStyle w:val="ListBullet"/>
      </w:pPr>
      <w:r>
        <w:t>Screenshots</w:t>
      </w:r>
    </w:p>
    <w:p>
      <w:pPr>
        <w:pStyle w:val="ListBullet"/>
      </w:pPr>
      <w:r>
        <w:t>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