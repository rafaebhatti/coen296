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Governance &amp; Cybersecurity Labs — Getting Started Guide</w:t>
      </w:r>
    </w:p>
    <w:p>
      <w:r>
        <w:t>This guide will help you set up your environment to run the hands-on labs for AI Governance &amp; Cybersecurity. You can run the labs in three ways:</w:t>
        <w:br/>
        <w:t>1. Directly with Python</w:t>
        <w:br/>
        <w:t>2. Using Docker containers (recommended for safety &amp; consistency)</w:t>
        <w:br/>
        <w:t>3. Using GitHub Codespaces (dev container) or GitHub Actions (CI/CD scans)</w:t>
      </w:r>
    </w:p>
    <w:p>
      <w:pPr>
        <w:pStyle w:val="Heading1"/>
      </w:pPr>
      <w:r>
        <w:t>1. Running Labs Directly with Python</w:t>
      </w:r>
    </w:p>
    <w:p>
      <w:r>
        <w:t>Steps:</w:t>
      </w:r>
    </w:p>
    <w:p>
      <w:pPr>
        <w:pStyle w:val="ListBullet"/>
      </w:pPr>
      <w:r>
        <w:t>Install Python 3.10+ (3.11 preferred). Verify with: python3 --version</w:t>
      </w:r>
    </w:p>
    <w:p>
      <w:pPr>
        <w:pStyle w:val="ListBullet"/>
      </w:pPr>
      <w:r>
        <w:t>Install pip (Python package manager).</w:t>
      </w:r>
    </w:p>
    <w:p>
      <w:pPr>
        <w:pStyle w:val="ListBullet"/>
      </w:pPr>
      <w:r>
        <w:t>Install required packages: pip install flask requests beautifulsoup4</w:t>
      </w:r>
    </w:p>
    <w:p>
      <w:pPr>
        <w:pStyle w:val="ListBullet"/>
      </w:pPr>
      <w:r>
        <w:t>Navigate to a lab folder and run it directly, e.g.: python lab1_prompt_injection/exploit.py</w:t>
      </w:r>
    </w:p>
    <w:p>
      <w:pPr>
        <w:pStyle w:val="Heading1"/>
      </w:pPr>
      <w:r>
        <w:t>2. Running Labs with Docker (Recommended)</w:t>
      </w:r>
    </w:p>
    <w:p>
      <w:pPr>
        <w:pStyle w:val="ListBullet"/>
      </w:pPr>
      <w:r>
        <w:t>Install Docker (v20+) and Docker Compose (v2). Verify with: docker --version and docker compose version</w:t>
      </w:r>
    </w:p>
    <w:p>
      <w:pPr>
        <w:pStyle w:val="ListBullet"/>
      </w:pPr>
      <w:r>
        <w:t>Navigate to a lab folder (e.g., lab2_ai_generated_code_vulns).</w:t>
      </w:r>
    </w:p>
    <w:p>
      <w:pPr>
        <w:pStyle w:val="ListBullet"/>
      </w:pPr>
      <w:r>
        <w:t>Build and run vulnerable + defended apps with: docker compose up --build</w:t>
      </w:r>
    </w:p>
    <w:p>
      <w:pPr>
        <w:pStyle w:val="ListBullet"/>
      </w:pPr>
      <w:r>
        <w:t>In another terminal, run exploits (e.g., python exploit_calc.py).</w:t>
      </w:r>
    </w:p>
    <w:p>
      <w:pPr>
        <w:pStyle w:val="Heading1"/>
      </w:pPr>
      <w:r>
        <w:t>3. Running Labs with GitHub Codespaces (Dev Container)</w:t>
      </w:r>
    </w:p>
    <w:p>
      <w:pPr>
        <w:pStyle w:val="ListBullet"/>
      </w:pPr>
      <w:r>
        <w:t>Push the repo to your own GitHub account.</w:t>
      </w:r>
    </w:p>
    <w:p>
      <w:pPr>
        <w:pStyle w:val="ListBullet"/>
      </w:pPr>
      <w:r>
        <w:t>In GitHub, click Code → Codespaces → Create codespace on main.</w:t>
      </w:r>
    </w:p>
    <w:p>
      <w:pPr>
        <w:pStyle w:val="ListBullet"/>
      </w:pPr>
      <w:r>
        <w:t>Wait for the dev container to build; dependencies (Flask, Requests, BeautifulSoup, Semgrep, Bandit) are pre-installed automatically.</w:t>
      </w:r>
    </w:p>
    <w:p>
      <w:pPr>
        <w:pStyle w:val="ListBullet"/>
      </w:pPr>
      <w:r>
        <w:t>Ports 5001, 5002, 7001, 7002, 8088 are forwarded automatically for you.</w:t>
      </w:r>
    </w:p>
    <w:p>
      <w:pPr>
        <w:pStyle w:val="ListBullet"/>
      </w:pPr>
      <w:r>
        <w:t>Run a lab inside Codespaces just like local Python: e.g., cd lab2_ai_generated_code_vulns; python seed_db.py; FLASK_APP=app_vulnerable.py flask run -p 5001</w:t>
      </w:r>
    </w:p>
    <w:p>
      <w:pPr>
        <w:pStyle w:val="Heading1"/>
      </w:pPr>
      <w:r>
        <w:t>4. Running with GitHub Actions (CI/CD)</w:t>
      </w:r>
    </w:p>
    <w:p>
      <w:pPr>
        <w:pStyle w:val="ListBullet"/>
      </w:pPr>
      <w:r>
        <w:t>Push the lab repository to your GitHub account.</w:t>
      </w:r>
    </w:p>
    <w:p>
      <w:pPr>
        <w:pStyle w:val="ListBullet"/>
      </w:pPr>
      <w:r>
        <w:t>GitHub Actions will automatically run Semgrep (static analysis) and Bandit (security linter).</w:t>
      </w:r>
    </w:p>
    <w:p>
      <w:pPr>
        <w:pStyle w:val="ListBullet"/>
      </w:pPr>
      <w:r>
        <w:t>Check results under the 'Actions' tab in your repo.</w:t>
      </w:r>
    </w:p>
    <w:p>
      <w:pPr>
        <w:pStyle w:val="ListBullet"/>
      </w:pPr>
      <w:r>
        <w:t>You can also run locally inside Codespaces or locally installed environment: semgrep scan --config lab2_ai_generated_code_vulns/semgrep_rules.yml and bandit -r .</w:t>
      </w:r>
    </w:p>
    <w:p>
      <w:pPr>
        <w:pStyle w:val="Heading1"/>
      </w:pPr>
      <w:r>
        <w:t>5. Optional Developer Tools</w:t>
      </w:r>
    </w:p>
    <w:p>
      <w:pPr>
        <w:pStyle w:val="ListBullet"/>
      </w:pPr>
      <w:r>
        <w:t>Postman or curl for testing HTTP endpoints.</w:t>
      </w:r>
    </w:p>
    <w:p>
      <w:pPr>
        <w:pStyle w:val="ListBullet"/>
      </w:pPr>
      <w:r>
        <w:t>VS Code, Cursor, or PyCharm for editing/debugging.</w:t>
      </w:r>
    </w:p>
    <w:p>
      <w:pPr>
        <w:pStyle w:val="ListBullet"/>
      </w:pPr>
      <w:r>
        <w:t>Pre-commit hooks (black, ruff, bandit) for linting/security checks before commits.</w:t>
      </w:r>
    </w:p>
    <w:p>
      <w:pPr>
        <w:pStyle w:val="Heading1"/>
      </w:pPr>
      <w:r>
        <w:t>Final Notes</w:t>
      </w:r>
    </w:p>
    <w:p>
      <w:r>
        <w:t>All secrets in the labs are FAKE — safe for demo use. Labs are for educational purposes only. Always run in a controlled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